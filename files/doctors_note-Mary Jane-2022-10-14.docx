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pick n pay</w:t>
      </w:r>
      <w:r/>
    </w:p>
    <w:p>
      <w:r>
        <w:t xml:space="preserve">This is a doctors note for the patient </w:t>
      </w:r>
      <w:r>
        <w:rPr>
          <w:b/>
        </w:rPr>
        <w:t>Mary Jane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3 days leave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