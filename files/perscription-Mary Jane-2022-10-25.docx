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2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Perscription</w:t>
      </w:r>
    </w:p>
    <w:p>
      <w:r>
        <w:t xml:space="preserve">Dear </w:t>
      </w:r>
      <w:r>
        <w:rPr>
          <w:b/>
        </w:rPr>
        <w:t>Mary Jane</w:t>
      </w:r>
      <w:r/>
    </w:p>
    <w:p>
      <w:r>
        <w:t>Please find perscription for your recent doctors visit at :</w:t>
      </w:r>
      <w:r>
        <w:rPr>
          <w:b/>
        </w:rPr>
        <w:t>FCM and Angels</w:t>
      </w:r>
      <w:r>
        <w:t>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Medication Name</w:t>
            </w:r>
          </w:p>
        </w:tc>
        <w:tc>
          <w:tcPr>
            <w:tcW w:type="dxa" w:w="2880"/>
          </w:tcPr>
          <w:p>
            <w:r>
              <w:t>Quatity</w:t>
            </w:r>
          </w:p>
        </w:tc>
        <w:tc>
          <w:tcPr>
            <w:tcW w:type="dxa" w:w="2880"/>
          </w:tcPr>
          <w:p>
            <w:r>
              <w:t>Frequecy of use</w:t>
            </w:r>
          </w:p>
        </w:tc>
      </w:tr>
      <w:tr>
        <w:tc>
          <w:tcPr>
            <w:tcW w:type="dxa" w:w="2880"/>
          </w:tcPr>
          <w:p>
            <w:r>
              <w:t>attibiotics 1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/>
    <w:p/>
    <w:p/>
    <w:p>
      <w:r>
        <w:t>We appriciate your purchace</w:t>
      </w:r>
    </w:p>
    <w:p>
      <w:r>
        <w:t>Sincerely Yours:</w:t>
      </w:r>
    </w:p>
    <w:p>
      <w:r>
        <w:t>Dr Matyukira</w:t>
      </w:r>
    </w:p>
    <w:p>
      <w:pPr>
        <w:pStyle w:val="Heading1"/>
      </w:pPr>
      <w:r>
        <w:t>Contact Information</w:t>
      </w:r>
    </w:p>
    <w:p>
      <w:pPr>
        <w:pStyle w:val="Title"/>
      </w:pPr>
    </w:p>
    <w:p>
      <w:r>
        <w:t>Phone Number : +27644326408  Email: faraimatyukira1@gmail.com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