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914400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OW2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Doctors Note</w:t>
      </w:r>
    </w:p>
    <w:p>
      <w:r>
        <w:t xml:space="preserve">Dear </w:t>
      </w:r>
      <w:r>
        <w:rPr>
          <w:b/>
        </w:rPr>
        <w:t>NWU</w:t>
      </w:r>
      <w:r/>
    </w:p>
    <w:p>
      <w:r>
        <w:t xml:space="preserve">This is a doctors note for the patient </w:t>
      </w:r>
      <w:r>
        <w:rPr>
          <w:b/>
        </w:rPr>
        <w:t>Mary Jane</w:t>
      </w:r>
      <w:r>
        <w:t xml:space="preserve"> who recently visited the dotor at </w:t>
      </w:r>
      <w:r>
        <w:rPr>
          <w:b/>
        </w:rPr>
        <w:t>FCM and Angels</w:t>
      </w:r>
    </w:p>
    <w:p/>
    <w:p/>
    <w:p>
      <w:pPr>
        <w:pStyle w:val="Heading1"/>
      </w:pPr>
      <w:r>
        <w:t>Note</w:t>
      </w:r>
    </w:p>
    <w:p>
      <w:r>
        <w:t>three days off</w:t>
      </w:r>
      <w:r/>
    </w:p>
    <w:p/>
    <w:p/>
    <w:p>
      <w:r>
        <w:t>We appriciate your visit</w:t>
      </w:r>
    </w:p>
    <w:p>
      <w:r>
        <w:t>Sincerely Yours:</w:t>
      </w:r>
    </w:p>
    <w:p>
      <w:r>
        <w:t>Dr Matyukira</w:t>
      </w:r>
    </w:p>
    <w:p/>
    <w:p/>
    <w:p>
      <w:pPr>
        <w:pStyle w:val="Heading1"/>
      </w:pPr>
      <w:r>
        <w:t>Contact Information</w:t>
      </w:r>
    </w:p>
    <w:p>
      <w:pPr>
        <w:pStyle w:val="Title"/>
      </w:pPr>
    </w:p>
    <w:p>
      <w:r>
        <w:t>Phone Number : +27644326408  Email: faraimatyukira1@gmail.com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