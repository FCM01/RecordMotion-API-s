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Doctors Note</w:t>
      </w:r>
    </w:p>
    <w:p>
      <w:r>
        <w:t xml:space="preserve">Dear </w:t>
      </w:r>
      <w:r>
        <w:rPr>
          <w:b/>
        </w:rPr>
        <w:t>Avon</w:t>
      </w:r>
      <w:r/>
    </w:p>
    <w:p>
      <w:r>
        <w:t xml:space="preserve">This is a doctors note for the patient </w:t>
      </w:r>
      <w:r>
        <w:rPr>
          <w:b/>
        </w:rPr>
        <w:t>Mary Jane</w:t>
      </w:r>
      <w:r>
        <w:t xml:space="preserve"> who recently visited the dotor at </w:t>
      </w:r>
      <w:r>
        <w:rPr>
          <w:b/>
        </w:rPr>
        <w:t>FCM and Angels</w:t>
      </w:r>
    </w:p>
    <w:p/>
    <w:p/>
    <w:p>
      <w:pPr>
        <w:pStyle w:val="Heading1"/>
      </w:pPr>
      <w:r>
        <w:t>Note</w:t>
      </w:r>
    </w:p>
    <w:p>
      <w:r>
        <w:t>The patient will need to work less hours du to damage to there feet</w:t>
      </w:r>
      <w:r/>
    </w:p>
    <w:p/>
    <w:p/>
    <w:p>
      <w:r>
        <w:t>We appriciate your visit</w:t>
      </w:r>
    </w:p>
    <w:p>
      <w:r>
        <w:t>Sincerely Yours:</w:t>
      </w:r>
    </w:p>
    <w:p>
      <w:r>
        <w:t>Dr Matyukira</w:t>
      </w:r>
    </w:p>
    <w:p/>
    <w:p/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